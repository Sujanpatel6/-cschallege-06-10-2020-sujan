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</w:rPr>
        <w:t>The</w:t>
      </w:r>
      <w:r>
        <w:t xml:space="preserve"> </w:t>
      </w:r>
      <w:r>
        <w:rPr>
          <w:b w:val="0"/>
        </w:rPr>
        <w:t>majority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clinically</w:t>
      </w:r>
      <w:r>
        <w:t xml:space="preserve"> </w:t>
      </w:r>
      <w:r>
        <w:rPr>
          <w:b/>
        </w:rPr>
        <w:t>significant</w:t>
      </w:r>
      <w:r>
        <w:t xml:space="preserve"> </w:t>
      </w:r>
      <w:r>
        <w:rPr>
          <w:b w:val="0"/>
        </w:rPr>
        <w:t>pancreatic</w:t>
      </w:r>
      <w:r>
        <w:t xml:space="preserve"> </w:t>
      </w:r>
      <w:r>
        <w:rPr>
          <w:b w:val="0"/>
        </w:rPr>
        <w:t>disorders</w:t>
      </w:r>
      <w:r>
        <w:t xml:space="preserve"> </w:t>
      </w:r>
      <w:r>
        <w:rPr>
          <w:b w:val="0"/>
        </w:rPr>
        <w:t>can</w:t>
      </w:r>
      <w:r>
        <w:t xml:space="preserve"> </w:t>
      </w:r>
      <w:r>
        <w:rPr>
          <w:b w:val="0"/>
        </w:rPr>
        <w:t>complex</w:t>
      </w:r>
      <w:r>
        <w:t xml:space="preserve"> </w:t>
      </w:r>
      <w:r>
        <w:rPr>
          <w:b/>
        </w:rPr>
        <w:t>inflammatory</w:t>
      </w:r>
      <w:r>
        <w:t xml:space="preserve"> </w:t>
      </w:r>
      <w:r>
        <w:rPr>
          <w:b w:val="0"/>
        </w:rPr>
        <w:t>conditions</w:t>
      </w:r>
      <w:r>
        <w:t xml:space="preserve"> </w:t>
      </w:r>
      <w:r>
        <w:rPr>
          <w:b w:val="0"/>
        </w:rPr>
        <w:t>classified</w:t>
      </w:r>
      <w:r>
        <w:t xml:space="preserve"> </w:t>
      </w:r>
      <w:r>
        <w:rPr>
          <w:b w:val="0"/>
        </w:rPr>
        <w:t>as</w:t>
      </w:r>
      <w:r>
        <w:t xml:space="preserve"> </w:t>
      </w:r>
      <w:r>
        <w:rPr>
          <w:b w:val="0"/>
        </w:rPr>
        <w:t>acute</w:t>
      </w:r>
      <w:r>
        <w:t xml:space="preserve"> </w:t>
      </w:r>
      <w:r>
        <w:rPr>
          <w:b/>
        </w:rPr>
        <w:t>pancreatitis</w:t>
      </w:r>
      <w:r>
        <w:t xml:space="preserve"> </w:t>
      </w:r>
      <w:r>
        <w:rPr>
          <w:b w:val="0"/>
        </w:rPr>
        <w:t>32</w:t>
      </w:r>
      <w:r>
        <w:t xml:space="preserve"> </w:t>
      </w:r>
      <w:r>
        <w:rPr>
          <w:b w:val="0"/>
        </w:rPr>
        <w:t>24</w:t>
      </w:r>
      <w:r>
        <w:t xml:space="preserve"> </w:t>
      </w:r>
      <w:r>
        <w:rPr>
          <w:b w:val="0"/>
        </w:rPr>
        <w:t>25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1</w:t>
      </w:r>
      <w:r>
        <w:t xml:space="preserve"> </w:t>
      </w:r>
      <w:r>
        <w:rPr>
          <w:b w:val="0"/>
        </w:rPr>
        <w:t>24</w:t>
      </w:r>
      <w:r>
        <w:t xml:space="preserve"> </w:t>
      </w:r>
      <w:r>
        <w:rPr>
          <w:b w:val="0"/>
        </w:rPr>
        <w:t>33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addition</w:t>
      </w:r>
      <w:r>
        <w:t xml:space="preserve"> </w:t>
      </w:r>
      <w:r>
        <w:rPr>
          <w:b w:val="0"/>
        </w:rPr>
        <w:t>there</w:t>
      </w:r>
      <w:r>
        <w:t xml:space="preserve"> </w:t>
      </w:r>
      <w:r>
        <w:rPr>
          <w:b w:val="0"/>
        </w:rPr>
        <w:t>are</w:t>
      </w:r>
      <w:r>
        <w:t xml:space="preserve"> </w:t>
      </w:r>
      <w:r>
        <w:rPr>
          <w:b w:val="0"/>
        </w:rPr>
        <w:t>rare</w:t>
      </w:r>
      <w:r>
        <w:t xml:space="preserve"> </w:t>
      </w:r>
      <w:r>
        <w:rPr>
          <w:b w:val="0"/>
        </w:rPr>
        <w:t>Mendelian</w:t>
      </w:r>
      <w:r>
        <w:t xml:space="preserve"> </w:t>
      </w:r>
      <w:r>
        <w:rPr>
          <w:b w:val="0"/>
        </w:rPr>
        <w:t>syndromes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affect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pancreas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different</w:t>
      </w:r>
      <w:r>
        <w:t xml:space="preserve"> </w:t>
      </w:r>
      <w:r>
        <w:rPr>
          <w:b w:val="0"/>
        </w:rPr>
        <w:t>ways</w:t>
      </w:r>
      <w:r>
        <w:t xml:space="preserve"> </w:t>
      </w:r>
      <w:r>
        <w:rPr>
          <w:b w:val="0"/>
        </w:rPr>
        <w:t>but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stages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management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these</w:t>
      </w:r>
      <w:r>
        <w:t xml:space="preserve"> </w:t>
      </w:r>
      <w:r>
        <w:rPr>
          <w:b w:val="0"/>
        </w:rPr>
        <w:t>genetic</w:t>
      </w:r>
      <w:r>
        <w:t xml:space="preserve"> </w:t>
      </w:r>
      <w:r>
        <w:rPr>
          <w:b w:val="0"/>
        </w:rPr>
        <w:t>disorders</w:t>
      </w:r>
      <w:r>
        <w:t xml:space="preserve"> </w:t>
      </w:r>
      <w:r>
        <w:rPr>
          <w:b w:val="0"/>
        </w:rPr>
        <w:t>generally</w:t>
      </w:r>
      <w:r>
        <w:t xml:space="preserve"> </w:t>
      </w:r>
      <w:r>
        <w:rPr>
          <w:b w:val="0"/>
        </w:rPr>
        <w:t>follows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approach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more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 w:val="0"/>
        </w:rPr>
        <w:t>pancreatic</w:t>
      </w:r>
      <w:r>
        <w:t xml:space="preserve"> </w:t>
      </w:r>
      <w:r>
        <w:rPr>
          <w:b w:val="0"/>
        </w:rPr>
        <w:t>disorders</w:t>
      </w:r>
      <w:r>
        <w:t xml:space="preserve"> </w:t>
      </w:r>
    </w:p>
    <w:p>
      <w:r>
        <w:rPr>
          <w:b w:val="0"/>
        </w:rPr>
        <w:t>Acute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represent</w:t>
      </w:r>
      <w:r>
        <w:t xml:space="preserve"> </w:t>
      </w:r>
      <w:r>
        <w:rPr>
          <w:b w:val="0"/>
        </w:rPr>
        <w:t>an</w:t>
      </w:r>
      <w:r>
        <w:t xml:space="preserve"> </w:t>
      </w:r>
      <w:r>
        <w:rPr>
          <w:b w:val="0"/>
        </w:rPr>
        <w:t>event</w:t>
      </w:r>
      <w:r>
        <w:t xml:space="preserve"> </w:t>
      </w:r>
      <w:r>
        <w:rPr>
          <w:b w:val="0"/>
        </w:rPr>
        <w:t>triggered</w:t>
      </w:r>
      <w:r>
        <w:t xml:space="preserve"> </w:t>
      </w:r>
      <w:r>
        <w:rPr>
          <w:b w:val="0"/>
        </w:rPr>
        <w:t>by</w:t>
      </w:r>
      <w:r>
        <w:t xml:space="preserve"> </w:t>
      </w:r>
      <w:r>
        <w:rPr>
          <w:b w:val="0"/>
        </w:rPr>
        <w:t>sudden</w:t>
      </w:r>
      <w:r>
        <w:t xml:space="preserve"> </w:t>
      </w:r>
      <w:r>
        <w:rPr>
          <w:b w:val="0"/>
        </w:rPr>
        <w:t>pancreatic</w:t>
      </w:r>
      <w:r>
        <w:t xml:space="preserve"> </w:t>
      </w:r>
      <w:r>
        <w:rPr>
          <w:b w:val="0"/>
        </w:rPr>
        <w:t>injury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is</w:t>
      </w:r>
      <w:r>
        <w:t xml:space="preserve"> </w:t>
      </w:r>
      <w:r>
        <w:rPr>
          <w:b w:val="0"/>
        </w:rPr>
        <w:t>followed</w:t>
      </w:r>
      <w:r>
        <w:t xml:space="preserve"> </w:t>
      </w:r>
      <w:r>
        <w:rPr>
          <w:b w:val="0"/>
        </w:rPr>
        <w:t>by</w:t>
      </w:r>
      <w:r>
        <w:t xml:space="preserve"> </w:t>
      </w:r>
      <w:r>
        <w:rPr>
          <w:b w:val="0"/>
        </w:rPr>
        <w:t>sequential</w:t>
      </w:r>
      <w:r>
        <w:t xml:space="preserve"> </w:t>
      </w:r>
      <w:r>
        <w:rPr>
          <w:b w:val="0"/>
        </w:rPr>
        <w:t>inflammatory</w:t>
      </w:r>
      <w:r>
        <w:t xml:space="preserve"> </w:t>
      </w:r>
      <w:r>
        <w:rPr>
          <w:b w:val="0"/>
        </w:rPr>
        <w:t>responses</w:t>
      </w:r>
      <w:r>
        <w:t xml:space="preserve"> </w:t>
      </w:r>
      <w:r>
        <w:rPr>
          <w:b/>
        </w:rPr>
        <w:t>recurrent</w:t>
      </w:r>
      <w:r>
        <w:t xml:space="preserve"> </w:t>
      </w:r>
      <w:r>
        <w:rPr>
          <w:b w:val="0"/>
        </w:rPr>
        <w:t>acute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has</w:t>
      </w:r>
      <w:r>
        <w:t xml:space="preserve"> </w:t>
      </w:r>
      <w:r>
        <w:rPr>
          <w:b w:val="0"/>
        </w:rPr>
        <w:t>been</w:t>
      </w:r>
      <w:r>
        <w:t xml:space="preserve"> </w:t>
      </w:r>
      <w:r>
        <w:rPr>
          <w:b w:val="0"/>
        </w:rPr>
        <w:t>defined</w:t>
      </w:r>
      <w:r>
        <w:t xml:space="preserve"> </w:t>
      </w:r>
      <w:r>
        <w:rPr>
          <w:b w:val="0"/>
        </w:rPr>
        <w:t>as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syndrome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multiple</w:t>
      </w:r>
      <w:r>
        <w:t xml:space="preserve"> </w:t>
      </w:r>
      <w:r>
        <w:rPr>
          <w:b w:val="0"/>
        </w:rPr>
        <w:t>distinct</w:t>
      </w:r>
      <w:r>
        <w:t xml:space="preserve"> </w:t>
      </w:r>
      <w:r>
        <w:rPr>
          <w:b w:val="0"/>
        </w:rPr>
        <w:t>acute</w:t>
      </w:r>
      <w:r>
        <w:t xml:space="preserve"> </w:t>
      </w:r>
      <w:r>
        <w:rPr>
          <w:b w:val="0"/>
        </w:rPr>
        <w:t>inflammatory</w:t>
      </w:r>
      <w:r>
        <w:t xml:space="preserve"> </w:t>
      </w:r>
      <w:r>
        <w:rPr>
          <w:b w:val="0"/>
        </w:rPr>
        <w:t>responses</w:t>
      </w:r>
      <w:r>
        <w:t xml:space="preserve"> </w:t>
      </w:r>
      <w:r>
        <w:rPr>
          <w:b w:val="0"/>
        </w:rPr>
        <w:t>originating</w:t>
      </w:r>
      <w:r>
        <w:t xml:space="preserve"> </w:t>
      </w:r>
      <w:r>
        <w:rPr>
          <w:b w:val="0"/>
        </w:rPr>
        <w:t>within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pancreas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/>
        </w:rPr>
        <w:t>individuals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 w:val="0"/>
        </w:rPr>
        <w:t>genetic</w:t>
      </w:r>
      <w:r>
        <w:t xml:space="preserve"> </w:t>
      </w:r>
      <w:r>
        <w:rPr>
          <w:b w:val="0"/>
        </w:rPr>
        <w:t>environmental</w:t>
      </w:r>
      <w:r>
        <w:t xml:space="preserve"> </w:t>
      </w:r>
      <w:r>
        <w:rPr>
          <w:b w:val="0"/>
        </w:rPr>
        <w:t>traumatic</w:t>
      </w:r>
      <w:r>
        <w:t xml:space="preserve"> </w:t>
      </w:r>
      <w:r>
        <w:rPr>
          <w:b w:val="0"/>
        </w:rPr>
        <w:t>morphologic</w:t>
      </w:r>
      <w:r>
        <w:t xml:space="preserve"> </w:t>
      </w:r>
      <w:r>
        <w:rPr>
          <w:b w:val="0"/>
        </w:rPr>
        <w:t>metabolic</w:t>
      </w:r>
      <w:r>
        <w:t xml:space="preserve"> </w:t>
      </w:r>
      <w:r>
        <w:rPr>
          <w:b/>
        </w:rPr>
        <w:t>biological</w:t>
      </w:r>
      <w:r>
        <w:t xml:space="preserve"> </w:t>
      </w:r>
      <w:r>
        <w:rPr>
          <w:b/>
        </w:rPr>
        <w:t>and/or</w:t>
      </w:r>
      <w:r>
        <w:t xml:space="preserve"> </w:t>
      </w:r>
      <w:r>
        <w:rPr>
          <w:b w:val="0"/>
        </w:rPr>
        <w:t>other</w:t>
      </w:r>
      <w:r>
        <w:t xml:space="preserve"> </w:t>
      </w:r>
      <w:r>
        <w:rPr>
          <w:b w:val="0"/>
        </w:rPr>
        <w:t>risk</w:t>
      </w:r>
      <w:r>
        <w:t xml:space="preserve"> </w:t>
      </w:r>
      <w:r>
        <w:rPr>
          <w:b w:val="0"/>
        </w:rPr>
        <w:t>factors</w:t>
      </w:r>
      <w:r>
        <w:t xml:space="preserve"> </w:t>
      </w:r>
      <w:r>
        <w:rPr>
          <w:b w:val="0"/>
        </w:rPr>
        <w:t>who</w:t>
      </w:r>
      <w:r>
        <w:t xml:space="preserve"> </w:t>
      </w:r>
      <w:r>
        <w:rPr>
          <w:b w:val="0"/>
        </w:rPr>
        <w:t>experienced</w:t>
      </w:r>
      <w:r>
        <w:t xml:space="preserve"> </w:t>
      </w:r>
      <w:r>
        <w:rPr>
          <w:b w:val="0"/>
        </w:rPr>
        <w:t>2</w:t>
      </w:r>
      <w:r>
        <w:t xml:space="preserve"> </w:t>
      </w:r>
      <w:r>
        <w:rPr>
          <w:b w:val="0"/>
        </w:rPr>
        <w:t>or</w:t>
      </w:r>
      <w:r>
        <w:t xml:space="preserve"> </w:t>
      </w:r>
      <w:r>
        <w:rPr>
          <w:b w:val="0"/>
        </w:rPr>
        <w:t>more</w:t>
      </w:r>
      <w:r>
        <w:t xml:space="preserve"> </w:t>
      </w:r>
      <w:r>
        <w:rPr>
          <w:b w:val="0"/>
        </w:rPr>
        <w:t>episodes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documented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separated</w:t>
      </w:r>
      <w:r>
        <w:t xml:space="preserve"> </w:t>
      </w:r>
      <w:r>
        <w:rPr>
          <w:b w:val="0"/>
        </w:rPr>
        <w:t>by</w:t>
      </w:r>
      <w:r>
        <w:t xml:space="preserve"> </w:t>
      </w:r>
      <w:r>
        <w:rPr>
          <w:b w:val="0"/>
        </w:rPr>
        <w:t>at</w:t>
      </w:r>
      <w:r>
        <w:t xml:space="preserve"> </w:t>
      </w:r>
      <w:r>
        <w:rPr>
          <w:b w:val="0"/>
        </w:rPr>
        <w:t>least</w:t>
      </w:r>
      <w:r>
        <w:t xml:space="preserve"> </w:t>
      </w:r>
      <w:r>
        <w:rPr>
          <w:b w:val="0"/>
        </w:rPr>
        <w:t>3</w:t>
      </w:r>
      <w:r>
        <w:t xml:space="preserve"> </w:t>
      </w:r>
      <w:r>
        <w:rPr>
          <w:b w:val="0"/>
        </w:rPr>
        <w:t>months</w:t>
      </w:r>
      <w:r>
        <w:t xml:space="preserve"> </w:t>
      </w:r>
    </w:p>
    <w:p>
      <w:r>
        <w:rPr>
          <w:b w:val="0"/>
        </w:rPr>
        <w:t>Chronic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process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 w:val="0"/>
        </w:rPr>
        <w:t>persistant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/>
        </w:rPr>
        <w:t>progressive</w:t>
      </w:r>
      <w:r>
        <w:t xml:space="preserve"> </w:t>
      </w:r>
      <w:r>
        <w:rPr>
          <w:b/>
        </w:rPr>
        <w:t>pathology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usually</w:t>
      </w:r>
      <w:r>
        <w:t xml:space="preserve"> </w:t>
      </w:r>
      <w:r>
        <w:rPr>
          <w:b w:val="0"/>
        </w:rPr>
        <w:t>begins</w:t>
      </w:r>
      <w:r>
        <w:t xml:space="preserve"> </w:t>
      </w:r>
      <w:r>
        <w:rPr>
          <w:b w:val="0"/>
        </w:rPr>
        <w:t>as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or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ens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 w:val="0"/>
        </w:rPr>
        <w:t>immune</w:t>
      </w:r>
      <w:r>
        <w:t xml:space="preserve"> </w:t>
      </w:r>
      <w:r>
        <w:rPr>
          <w:b w:val="0"/>
        </w:rPr>
        <w:t>systemmediated</w:t>
      </w:r>
      <w:r>
        <w:t xml:space="preserve"> </w:t>
      </w:r>
      <w:r>
        <w:rPr>
          <w:b/>
        </w:rPr>
        <w:t>destruction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pancreas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widespread</w:t>
      </w:r>
      <w:r>
        <w:t xml:space="preserve"> </w:t>
      </w:r>
      <w:r>
        <w:rPr>
          <w:b w:val="0"/>
        </w:rPr>
        <w:t>glandular</w:t>
      </w:r>
      <w:r>
        <w:t xml:space="preserve"> </w:t>
      </w:r>
      <w:r>
        <w:rPr>
          <w:b w:val="0"/>
        </w:rPr>
        <w:t>fibrosis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atrophy</w:t>
      </w:r>
      <w:r>
        <w:t xml:space="preserve"> </w:t>
      </w:r>
      <w:r>
        <w:rPr>
          <w:b w:val="0"/>
        </w:rPr>
        <w:t>24</w:t>
      </w:r>
      <w:r>
        <w:t xml:space="preserve"> </w:t>
      </w:r>
      <w:r>
        <w:rPr>
          <w:b w:val="0"/>
        </w:rPr>
        <w:t>3335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new</w:t>
      </w:r>
      <w:r>
        <w:t xml:space="preserve"> </w:t>
      </w:r>
      <w:r>
        <w:rPr>
          <w:b w:val="0"/>
        </w:rPr>
        <w:t>mechanistic</w:t>
      </w:r>
      <w:r>
        <w:t xml:space="preserve"> </w:t>
      </w:r>
      <w:r>
        <w:rPr>
          <w:b w:val="0"/>
        </w:rPr>
        <w:t>definition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includes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previously</w:t>
      </w:r>
      <w:r>
        <w:t xml:space="preserve"> </w:t>
      </w:r>
      <w:r>
        <w:rPr>
          <w:b w:val="0"/>
        </w:rPr>
        <w:t>welldescribed</w:t>
      </w:r>
      <w:r>
        <w:t xml:space="preserve"> </w:t>
      </w:r>
      <w:r>
        <w:rPr>
          <w:b w:val="0"/>
        </w:rPr>
        <w:t>characteristics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established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advanced</w:t>
      </w:r>
      <w:r>
        <w:t xml:space="preserve"> </w:t>
      </w:r>
      <w:r>
        <w:rPr>
          <w:b w:val="0"/>
        </w:rPr>
        <w:t>chronic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including</w:t>
      </w:r>
      <w:r>
        <w:t xml:space="preserve"> </w:t>
      </w:r>
      <w:r>
        <w:rPr>
          <w:b w:val="0"/>
        </w:rPr>
        <w:t>pancreatic</w:t>
      </w:r>
      <w:r>
        <w:t xml:space="preserve"> </w:t>
      </w:r>
      <w:r>
        <w:rPr>
          <w:b w:val="0"/>
        </w:rPr>
        <w:t>atrophy</w:t>
      </w:r>
      <w:r>
        <w:t xml:space="preserve"> </w:t>
      </w:r>
      <w:r>
        <w:rPr>
          <w:b w:val="0"/>
        </w:rPr>
        <w:t>fibrosis</w:t>
      </w:r>
      <w:r>
        <w:t xml:space="preserve"> </w:t>
      </w:r>
      <w:r>
        <w:rPr>
          <w:b w:val="0"/>
        </w:rPr>
        <w:t>pain</w:t>
      </w:r>
      <w:r>
        <w:t xml:space="preserve"> </w:t>
      </w:r>
      <w:r>
        <w:rPr>
          <w:b w:val="0"/>
        </w:rPr>
        <w:t>syndromes</w:t>
      </w:r>
      <w:r>
        <w:t xml:space="preserve"> </w:t>
      </w:r>
      <w:r>
        <w:rPr>
          <w:b w:val="0"/>
        </w:rPr>
        <w:t>duct</w:t>
      </w:r>
      <w:r>
        <w:t xml:space="preserve"> </w:t>
      </w:r>
      <w:r>
        <w:rPr>
          <w:b w:val="0"/>
        </w:rPr>
        <w:t>distortion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strictures</w:t>
      </w:r>
      <w:r>
        <w:t xml:space="preserve"> </w:t>
      </w:r>
      <w:r>
        <w:rPr>
          <w:b/>
        </w:rPr>
        <w:t>falsifications</w:t>
      </w:r>
      <w:r>
        <w:t xml:space="preserve"> </w:t>
      </w:r>
      <w:r>
        <w:rPr>
          <w:b w:val="0"/>
        </w:rPr>
        <w:t>pancreatic</w:t>
      </w:r>
      <w:r>
        <w:t xml:space="preserve"> </w:t>
      </w:r>
      <w:r>
        <w:rPr>
          <w:b w:val="0"/>
        </w:rPr>
        <w:t>exocrine</w:t>
      </w:r>
      <w:r>
        <w:t xml:space="preserve"> </w:t>
      </w:r>
      <w:r>
        <w:rPr>
          <w:b w:val="0"/>
        </w:rPr>
        <w:t>dysfunction</w:t>
      </w:r>
      <w:r>
        <w:t xml:space="preserve"> </w:t>
      </w:r>
      <w:r>
        <w:rPr>
          <w:b w:val="0"/>
        </w:rPr>
        <w:t>pancreatic</w:t>
      </w:r>
      <w:r>
        <w:t xml:space="preserve"> </w:t>
      </w:r>
      <w:r>
        <w:rPr>
          <w:b w:val="0"/>
        </w:rPr>
        <w:t>endocrine</w:t>
      </w:r>
      <w:r>
        <w:t xml:space="preserve"> </w:t>
      </w:r>
      <w:r>
        <w:rPr>
          <w:b w:val="0"/>
        </w:rPr>
        <w:t>dysfunction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dysplasia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addition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essence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chronic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defined</w:t>
      </w:r>
      <w:r>
        <w:t xml:space="preserve"> </w:t>
      </w:r>
      <w:r>
        <w:rPr>
          <w:b w:val="0"/>
        </w:rPr>
        <w:t>for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first</w:t>
      </w:r>
      <w:r>
        <w:t xml:space="preserve"> </w:t>
      </w:r>
      <w:r>
        <w:rPr>
          <w:b w:val="0"/>
        </w:rPr>
        <w:t>time</w:t>
      </w:r>
      <w:r>
        <w:t xml:space="preserve"> </w:t>
      </w:r>
      <w:r>
        <w:rPr>
          <w:b w:val="0"/>
        </w:rPr>
        <w:t>as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/>
        </w:rPr>
        <w:t>pathology</w:t>
      </w:r>
      <w:r>
        <w:t xml:space="preserve"> </w:t>
      </w:r>
      <w:r>
        <w:rPr>
          <w:b w:val="0"/>
        </w:rPr>
        <w:t>fibroinflammatory</w:t>
      </w:r>
      <w:r>
        <w:t xml:space="preserve"> </w:t>
      </w:r>
      <w:r>
        <w:rPr>
          <w:b w:val="0"/>
        </w:rPr>
        <w:t>syndrome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pancreas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individuals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 w:val="0"/>
        </w:rPr>
        <w:t>genetic</w:t>
      </w:r>
      <w:r>
        <w:t xml:space="preserve"> </w:t>
      </w:r>
      <w:r>
        <w:rPr>
          <w:b w:val="0"/>
        </w:rPr>
        <w:t>environmental</w:t>
      </w:r>
      <w:r>
        <w:t xml:space="preserve"> </w:t>
      </w:r>
      <w:r>
        <w:rPr>
          <w:b/>
        </w:rPr>
        <w:t>and/or</w:t>
      </w:r>
      <w:r>
        <w:t xml:space="preserve"> </w:t>
      </w:r>
      <w:r>
        <w:rPr>
          <w:b w:val="0"/>
        </w:rPr>
        <w:t>other</w:t>
      </w:r>
      <w:r>
        <w:t xml:space="preserve"> </w:t>
      </w:r>
      <w:r>
        <w:rPr>
          <w:b w:val="0"/>
        </w:rPr>
        <w:t>risk</w:t>
      </w:r>
      <w:r>
        <w:t xml:space="preserve"> </w:t>
      </w:r>
      <w:r>
        <w:rPr>
          <w:b w:val="0"/>
        </w:rPr>
        <w:t>factors</w:t>
      </w:r>
      <w:r>
        <w:t xml:space="preserve"> </w:t>
      </w:r>
      <w:r>
        <w:rPr>
          <w:b w:val="0"/>
        </w:rPr>
        <w:t>who</w:t>
      </w:r>
      <w:r>
        <w:t xml:space="preserve"> </w:t>
      </w:r>
      <w:r>
        <w:rPr>
          <w:b w:val="0"/>
        </w:rPr>
        <w:t>develop</w:t>
      </w:r>
      <w:r>
        <w:t xml:space="preserve"> </w:t>
      </w:r>
      <w:r>
        <w:rPr>
          <w:b w:val="0"/>
        </w:rPr>
        <w:t>persistent</w:t>
      </w:r>
      <w:r>
        <w:t xml:space="preserve"> </w:t>
      </w:r>
      <w:r>
        <w:rPr>
          <w:b/>
        </w:rPr>
        <w:t>pathology</w:t>
      </w:r>
      <w:r>
        <w:t xml:space="preserve"> </w:t>
      </w:r>
      <w:r>
        <w:rPr>
          <w:b w:val="0"/>
        </w:rPr>
        <w:t>responses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parenchymal</w:t>
      </w:r>
      <w:r>
        <w:t xml:space="preserve"> </w:t>
      </w:r>
      <w:r>
        <w:rPr>
          <w:b w:val="0"/>
        </w:rPr>
        <w:t>injury</w:t>
      </w:r>
      <w:r>
        <w:t xml:space="preserve"> </w:t>
      </w:r>
      <w:r>
        <w:rPr>
          <w:b w:val="0"/>
        </w:rPr>
        <w:t>or</w:t>
      </w:r>
      <w:r>
        <w:t xml:space="preserve"> </w:t>
      </w:r>
      <w:r>
        <w:rPr>
          <w:b w:val="0"/>
        </w:rPr>
        <w:t>stress</w:t>
      </w:r>
      <w:r>
        <w:t xml:space="preserve"> </w:t>
      </w:r>
      <w:r>
        <w:rPr>
          <w:b w:val="0"/>
        </w:rPr>
        <w:t>This</w:t>
      </w:r>
      <w:r>
        <w:t xml:space="preserve"> </w:t>
      </w:r>
      <w:r>
        <w:rPr>
          <w:b w:val="0"/>
        </w:rPr>
        <w:t>definition</w:t>
      </w:r>
      <w:r>
        <w:t xml:space="preserve"> </w:t>
      </w:r>
      <w:r>
        <w:rPr>
          <w:b w:val="0"/>
        </w:rPr>
        <w:t>is</w:t>
      </w:r>
      <w:r>
        <w:t xml:space="preserve"> </w:t>
      </w:r>
      <w:r>
        <w:rPr>
          <w:b w:val="0"/>
        </w:rPr>
        <w:t>linked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Progressive</w:t>
      </w:r>
      <w:r>
        <w:t xml:space="preserve"> </w:t>
      </w:r>
      <w:r>
        <w:rPr>
          <w:b w:val="0"/>
        </w:rPr>
        <w:t>Model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covers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patients</w:t>
      </w:r>
      <w:r>
        <w:t xml:space="preserve"> </w:t>
      </w:r>
      <w:r>
        <w:rPr>
          <w:b w:val="0"/>
        </w:rPr>
        <w:t>lifetime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definition</w:t>
      </w:r>
      <w:r>
        <w:t xml:space="preserve"> </w:t>
      </w:r>
      <w:r>
        <w:rPr>
          <w:b w:val="0"/>
        </w:rPr>
        <w:t>also</w:t>
      </w:r>
      <w:r>
        <w:t xml:space="preserve"> </w:t>
      </w:r>
      <w:r>
        <w:rPr>
          <w:b w:val="0"/>
        </w:rPr>
        <w:t>links</w:t>
      </w:r>
      <w:r>
        <w:t xml:space="preserve"> </w:t>
      </w:r>
      <w:r>
        <w:rPr>
          <w:b w:val="0"/>
        </w:rPr>
        <w:t>chronic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specifically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variations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normal</w:t>
      </w:r>
      <w:r>
        <w:t xml:space="preserve"> </w:t>
      </w:r>
      <w:r>
        <w:rPr>
          <w:b w:val="0"/>
        </w:rPr>
        <w:t>injury</w:t>
      </w:r>
      <w:r>
        <w:t xml:space="preserve"> </w:t>
      </w:r>
      <w:r>
        <w:rPr>
          <w:b w:val="0"/>
        </w:rPr>
        <w:t>inflammation</w:t>
      </w:r>
      <w:r>
        <w:t xml:space="preserve"> </w:t>
      </w:r>
      <w:r>
        <w:rPr>
          <w:b w:val="0"/>
        </w:rPr>
        <w:t>resolution</w:t>
      </w:r>
      <w:r>
        <w:t xml:space="preserve"> </w:t>
      </w:r>
      <w:r>
        <w:rPr>
          <w:b w:val="0"/>
        </w:rPr>
        <w:t>regeneration</w:t>
      </w:r>
      <w:r>
        <w:t xml:space="preserve"> </w:t>
      </w:r>
      <w:r>
        <w:rPr>
          <w:b/>
        </w:rPr>
        <w:t>sequence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acinar</w:t>
      </w:r>
      <w:r>
        <w:t xml:space="preserve"> </w:t>
      </w:r>
      <w:r>
        <w:rPr>
          <w:b w:val="0"/>
        </w:rPr>
        <w:t>or</w:t>
      </w:r>
      <w:r>
        <w:t xml:space="preserve"> </w:t>
      </w:r>
      <w:r>
        <w:rPr>
          <w:b w:val="0"/>
        </w:rPr>
        <w:t>duct</w:t>
      </w:r>
      <w:r>
        <w:t xml:space="preserve"> </w:t>
      </w:r>
      <w:r>
        <w:rPr>
          <w:b w:val="0"/>
        </w:rPr>
        <w:t>cells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injury</w:t>
      </w:r>
      <w:r>
        <w:t xml:space="preserve"> </w:t>
      </w:r>
      <w:r>
        <w:rPr>
          <w:b w:val="0"/>
        </w:rPr>
        <w:t>or</w:t>
      </w:r>
      <w:r>
        <w:t xml:space="preserve"> </w:t>
      </w:r>
      <w:r>
        <w:rPr>
          <w:b/>
        </w:rPr>
        <w:t>stressors</w:t>
      </w:r>
      <w:r>
        <w:t xml:space="preserve"> </w:t>
      </w:r>
      <w:r>
        <w:rPr>
          <w:b w:val="0"/>
        </w:rPr>
        <w:t>providing</w:t>
      </w:r>
      <w:r>
        <w:t xml:space="preserve"> </w:t>
      </w:r>
      <w:r>
        <w:rPr>
          <w:b w:val="0"/>
        </w:rPr>
        <w:t>specificity</w:t>
      </w:r>
      <w:r>
        <w:t xml:space="preserve"> </w:t>
      </w:r>
      <w:r>
        <w:rPr>
          <w:b w:val="0"/>
        </w:rPr>
        <w:t>as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disorders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leading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new</w:t>
      </w:r>
      <w:r>
        <w:t xml:space="preserve"> </w:t>
      </w:r>
      <w:r>
        <w:rPr>
          <w:b w:val="0"/>
        </w:rPr>
        <w:t>definition</w:t>
      </w:r>
      <w:r>
        <w:t xml:space="preserve"> </w:t>
      </w:r>
      <w:r>
        <w:rPr>
          <w:b w:val="0"/>
        </w:rPr>
        <w:t>can</w:t>
      </w:r>
      <w:r>
        <w:t xml:space="preserve"> </w:t>
      </w:r>
      <w:r>
        <w:rPr>
          <w:b w:val="0"/>
        </w:rPr>
        <w:t>linked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progressive</w:t>
      </w:r>
      <w:r>
        <w:t xml:space="preserve"> </w:t>
      </w:r>
      <w:r>
        <w:rPr>
          <w:b w:val="0"/>
        </w:rPr>
        <w:t>model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includes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as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sentinel</w:t>
      </w:r>
      <w:r>
        <w:t xml:space="preserve"> </w:t>
      </w:r>
      <w:r>
        <w:rPr>
          <w:b w:val="0"/>
        </w:rPr>
        <w:t>acute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 w:val="0"/>
        </w:rPr>
        <w:t>37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as</w:t>
      </w:r>
      <w:r>
        <w:t xml:space="preserve"> </w:t>
      </w:r>
      <w:r>
        <w:rPr>
          <w:b w:val="0"/>
        </w:rPr>
        <w:t>an</w:t>
      </w:r>
      <w:r>
        <w:t xml:space="preserve"> </w:t>
      </w:r>
      <w:r>
        <w:rPr>
          <w:b w:val="0"/>
        </w:rPr>
        <w:t>important</w:t>
      </w:r>
      <w:r>
        <w:t xml:space="preserve"> </w:t>
      </w:r>
      <w:r>
        <w:rPr>
          <w:b w:val="0"/>
        </w:rPr>
        <w:t>proximal</w:t>
      </w:r>
      <w:r>
        <w:t xml:space="preserve"> </w:t>
      </w:r>
      <w:r>
        <w:rPr>
          <w:b w:val="0"/>
        </w:rPr>
        <w:t>risk</w:t>
      </w:r>
      <w:r>
        <w:t xml:space="preserve"> </w:t>
      </w:r>
      <w:r>
        <w:rPr>
          <w:b w:val="0"/>
        </w:rPr>
        <w:t>factor</w:t>
      </w:r>
      <w:r>
        <w:t xml:space="preserve"> </w:t>
      </w:r>
      <w:r>
        <w:rPr>
          <w:b w:val="0"/>
        </w:rPr>
        <w:t>for</w:t>
      </w:r>
      <w:r>
        <w:t xml:space="preserve"> </w:t>
      </w:r>
      <w:r>
        <w:rPr>
          <w:b w:val="0"/>
        </w:rPr>
        <w:t>progressing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progressive</w:t>
      </w:r>
      <w:r>
        <w:t xml:space="preserve"> </w:t>
      </w:r>
      <w:r>
        <w:rPr>
          <w:b w:val="0"/>
        </w:rPr>
        <w:t>model</w:t>
      </w:r>
      <w:r>
        <w:t xml:space="preserve"> </w:t>
      </w:r>
      <w:r>
        <w:rPr>
          <w:b w:val="0"/>
        </w:rPr>
        <w:t>also</w:t>
      </w:r>
      <w:r>
        <w:t xml:space="preserve"> </w:t>
      </w:r>
      <w:r>
        <w:rPr>
          <w:b w:val="0"/>
        </w:rPr>
        <w:t>anticipates</w:t>
      </w:r>
      <w:r>
        <w:t xml:space="preserve"> </w:t>
      </w:r>
      <w:r>
        <w:rPr>
          <w:b w:val="0"/>
        </w:rPr>
        <w:t>Early</w:t>
      </w:r>
      <w:r>
        <w:t xml:space="preserve"> </w:t>
      </w:r>
      <w:r>
        <w:rPr>
          <w:b w:val="0"/>
        </w:rPr>
        <w:t>which</w:t>
      </w:r>
      <w:r>
        <w:t xml:space="preserve"> </w:t>
      </w:r>
      <w:r>
        <w:rPr>
          <w:b w:val="0"/>
        </w:rPr>
        <w:t>is</w:t>
      </w:r>
      <w:r>
        <w:t xml:space="preserve"> </w:t>
      </w:r>
      <w:r>
        <w:rPr>
          <w:b w:val="0"/>
        </w:rPr>
        <w:t>not</w:t>
      </w:r>
      <w:r>
        <w:t xml:space="preserve"> </w:t>
      </w:r>
      <w:r>
        <w:rPr>
          <w:b w:val="0"/>
        </w:rPr>
        <w:t>be</w:t>
      </w:r>
      <w:r>
        <w:t xml:space="preserve"> </w:t>
      </w:r>
      <w:r>
        <w:rPr>
          <w:b w:val="0"/>
        </w:rPr>
        <w:t>diagnosed</w:t>
      </w:r>
      <w:r>
        <w:t xml:space="preserve"> </w:t>
      </w:r>
      <w:r>
        <w:rPr>
          <w:b w:val="0"/>
        </w:rPr>
        <w:t>by</w:t>
      </w:r>
      <w:r>
        <w:t xml:space="preserve"> </w:t>
      </w:r>
      <w:r>
        <w:rPr>
          <w:b w:val="0"/>
        </w:rPr>
        <w:t>traditional</w:t>
      </w:r>
      <w:r>
        <w:t xml:space="preserve"> </w:t>
      </w:r>
      <w:r>
        <w:rPr>
          <w:b w:val="0"/>
        </w:rPr>
        <w:t>definitions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Thus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processes</w:t>
      </w:r>
      <w:r>
        <w:t xml:space="preserve"> </w:t>
      </w:r>
      <w:r>
        <w:rPr>
          <w:b w:val="0"/>
        </w:rPr>
        <w:t>leading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can</w:t>
      </w:r>
      <w:r>
        <w:t xml:space="preserve"> </w:t>
      </w:r>
      <w:r>
        <w:rPr>
          <w:b w:val="0"/>
        </w:rPr>
        <w:t>potentially</w:t>
      </w:r>
      <w:r>
        <w:t xml:space="preserve"> </w:t>
      </w:r>
      <w:r>
        <w:rPr>
          <w:b w:val="0"/>
        </w:rPr>
        <w:t>be</w:t>
      </w:r>
      <w:r>
        <w:t xml:space="preserve"> </w:t>
      </w:r>
      <w:r>
        <w:rPr>
          <w:b w:val="0"/>
        </w:rPr>
        <w:t>detected</w:t>
      </w:r>
      <w:r>
        <w:t xml:space="preserve"> </w:t>
      </w:r>
      <w:r>
        <w:rPr>
          <w:b w:val="0"/>
        </w:rPr>
        <w:t>early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patients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and/or</w:t>
      </w:r>
      <w:r>
        <w:t xml:space="preserve"> </w:t>
      </w:r>
      <w:r>
        <w:rPr>
          <w:b w:val="0"/>
        </w:rPr>
        <w:t>Early</w:t>
      </w:r>
      <w:r>
        <w:t xml:space="preserve"> </w:t>
      </w:r>
      <w:r>
        <w:rPr>
          <w:b w:val="0"/>
        </w:rPr>
        <w:t>before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common</w:t>
      </w:r>
      <w:r>
        <w:t xml:space="preserve"> </w:t>
      </w:r>
      <w:r>
        <w:rPr>
          <w:b w:val="0"/>
        </w:rPr>
        <w:t>features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/>
        </w:rPr>
        <w:t>well-established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advanced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emerge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when</w:t>
      </w:r>
      <w:r>
        <w:t xml:space="preserve"> </w:t>
      </w:r>
      <w:r>
        <w:rPr>
          <w:b w:val="0"/>
        </w:rPr>
        <w:t>earlier</w:t>
      </w:r>
      <w:r>
        <w:t xml:space="preserve"> </w:t>
      </w:r>
      <w:r>
        <w:rPr>
          <w:b w:val="0"/>
        </w:rPr>
        <w:t>management</w:t>
      </w:r>
      <w:r>
        <w:t xml:space="preserve"> </w:t>
      </w:r>
      <w:r>
        <w:rPr>
          <w:b w:val="0"/>
        </w:rPr>
        <w:t>is</w:t>
      </w:r>
      <w:r>
        <w:t xml:space="preserve"> </w:t>
      </w:r>
      <w:r>
        <w:rPr>
          <w:b w:val="0"/>
        </w:rPr>
        <w:t>most</w:t>
      </w:r>
      <w:r>
        <w:t xml:space="preserve"> </w:t>
      </w:r>
      <w:r>
        <w:rPr>
          <w:b w:val="0"/>
        </w:rPr>
        <w:t>likely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be</w:t>
      </w:r>
      <w:r>
        <w:t xml:space="preserve"> </w:t>
      </w:r>
      <w:r>
        <w:rPr>
          <w:b w:val="0"/>
        </w:rPr>
        <w:t>effective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new</w:t>
      </w:r>
      <w:r>
        <w:t xml:space="preserve"> </w:t>
      </w:r>
      <w:r>
        <w:rPr>
          <w:b w:val="0"/>
        </w:rPr>
        <w:t>definitions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25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are</w:t>
      </w:r>
      <w:r>
        <w:t xml:space="preserve"> </w:t>
      </w:r>
      <w:r>
        <w:rPr>
          <w:b w:val="0"/>
        </w:rPr>
        <w:t>not</w:t>
      </w:r>
      <w:r>
        <w:t xml:space="preserve"> </w:t>
      </w:r>
      <w:r>
        <w:rPr>
          <w:b w:val="0"/>
        </w:rPr>
        <w:t>mutually</w:t>
      </w:r>
      <w:r>
        <w:t xml:space="preserve"> </w:t>
      </w:r>
      <w:r>
        <w:rPr>
          <w:b w:val="0"/>
        </w:rPr>
        <w:t>exclusive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both</w:t>
      </w:r>
      <w:r>
        <w:t xml:space="preserve"> </w:t>
      </w:r>
      <w:r>
        <w:rPr>
          <w:b w:val="0"/>
        </w:rPr>
        <w:t>syndromes</w:t>
      </w:r>
      <w:r>
        <w:t xml:space="preserve"> </w:t>
      </w:r>
      <w:r>
        <w:rPr>
          <w:b w:val="0"/>
        </w:rPr>
        <w:t>can</w:t>
      </w:r>
      <w:r>
        <w:t xml:space="preserve"> </w:t>
      </w:r>
      <w:r>
        <w:rPr>
          <w:b w:val="0"/>
        </w:rPr>
        <w:t>be</w:t>
      </w:r>
      <w:r>
        <w:t xml:space="preserve"> </w:t>
      </w:r>
      <w:r>
        <w:rPr>
          <w:b w:val="0"/>
        </w:rPr>
        <w:t>present</w:t>
      </w:r>
      <w:r>
        <w:t xml:space="preserve"> </w:t>
      </w:r>
      <w:r>
        <w:rPr>
          <w:b w:val="0"/>
        </w:rPr>
        <w:t>at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same</w:t>
      </w:r>
      <w:r>
        <w:t xml:space="preserve"> </w:t>
      </w:r>
      <w:r>
        <w:rPr>
          <w:b w:val="0"/>
        </w:rPr>
        <w:t>time</w:t>
      </w:r>
      <w:r>
        <w:t xml:space="preserve"> </w:t>
      </w:r>
    </w:p>
    <w:p>
      <w:r>
        <w:rPr>
          <w:b w:val="0"/>
        </w:rPr>
        <w:t>Hereditary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refers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or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an</w:t>
      </w:r>
      <w:r>
        <w:t xml:space="preserve"> </w:t>
      </w:r>
      <w:r>
        <w:rPr>
          <w:b w:val="0"/>
        </w:rPr>
        <w:t>individual</w:t>
      </w:r>
      <w:r>
        <w:t xml:space="preserve"> </w:t>
      </w:r>
      <w:r>
        <w:rPr>
          <w:b w:val="0"/>
        </w:rPr>
        <w:t>from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family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which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phenotype</w:t>
      </w:r>
      <w:r>
        <w:t xml:space="preserve"> </w:t>
      </w:r>
      <w:r>
        <w:rPr>
          <w:b w:val="0"/>
        </w:rPr>
        <w:t>appears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be</w:t>
      </w:r>
      <w:r>
        <w:t xml:space="preserve"> </w:t>
      </w:r>
      <w:r>
        <w:rPr>
          <w:b/>
        </w:rPr>
        <w:t>inherited</w:t>
      </w:r>
      <w:r>
        <w:t xml:space="preserve"> </w:t>
      </w:r>
      <w:r>
        <w:rPr>
          <w:b w:val="0"/>
        </w:rPr>
        <w:t>through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diseasecausing</w:t>
      </w:r>
      <w:r>
        <w:t xml:space="preserve"> </w:t>
      </w:r>
      <w:r>
        <w:rPr>
          <w:b w:val="0"/>
        </w:rPr>
        <w:t>gene</w:t>
      </w:r>
      <w:r>
        <w:t xml:space="preserve"> </w:t>
      </w:r>
      <w:r>
        <w:rPr>
          <w:b w:val="0"/>
        </w:rPr>
        <w:t>mutation</w:t>
      </w:r>
      <w:r>
        <w:t xml:space="preserve"> </w:t>
      </w:r>
      <w:r>
        <w:rPr>
          <w:b w:val="0"/>
        </w:rPr>
        <w:t>expressed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an</w:t>
      </w:r>
      <w:r>
        <w:t xml:space="preserve"> </w:t>
      </w:r>
      <w:r>
        <w:rPr>
          <w:b w:val="0"/>
        </w:rPr>
        <w:t>autosomal</w:t>
      </w:r>
      <w:r>
        <w:t xml:space="preserve"> </w:t>
      </w:r>
      <w:r>
        <w:rPr>
          <w:b w:val="0"/>
        </w:rPr>
        <w:t>dominant</w:t>
      </w:r>
      <w:r>
        <w:t xml:space="preserve"> </w:t>
      </w:r>
      <w:r>
        <w:rPr>
          <w:b w:val="0"/>
        </w:rPr>
        <w:t>pattern</w:t>
      </w:r>
      <w:r>
        <w:t xml:space="preserve"> </w:t>
      </w:r>
      <w:r>
        <w:rPr>
          <w:b w:val="0"/>
        </w:rPr>
        <w:t>Individuals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who</w:t>
      </w:r>
      <w:r>
        <w:t xml:space="preserve"> </w:t>
      </w:r>
      <w:r>
        <w:rPr>
          <w:b w:val="0"/>
        </w:rPr>
        <w:t>carry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gene</w:t>
      </w:r>
      <w:r>
        <w:t xml:space="preserve"> </w:t>
      </w:r>
      <w:r>
        <w:rPr>
          <w:b/>
        </w:rPr>
        <w:t>mutation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causes</w:t>
      </w:r>
      <w:r>
        <w:t xml:space="preserve"> </w:t>
      </w:r>
      <w:r>
        <w:rPr>
          <w:b w:val="0"/>
        </w:rPr>
        <w:t>autosomal</w:t>
      </w:r>
      <w:r>
        <w:t xml:space="preserve"> </w:t>
      </w:r>
      <w:r>
        <w:rPr>
          <w:b w:val="0"/>
        </w:rPr>
        <w:t>dominant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but</w:t>
      </w:r>
      <w:r>
        <w:t xml:space="preserve"> </w:t>
      </w:r>
      <w:r>
        <w:rPr>
          <w:b w:val="0"/>
        </w:rPr>
        <w:t>who</w:t>
      </w:r>
      <w:r>
        <w:t xml:space="preserve"> </w:t>
      </w:r>
      <w:r>
        <w:rPr>
          <w:b w:val="0"/>
        </w:rPr>
        <w:t>do</w:t>
      </w:r>
      <w:r>
        <w:t xml:space="preserve"> </w:t>
      </w:r>
      <w:r>
        <w:rPr>
          <w:b w:val="0"/>
        </w:rPr>
        <w:t>not</w:t>
      </w:r>
      <w:r>
        <w:t xml:space="preserve"> </w:t>
      </w:r>
      <w:r>
        <w:rPr>
          <w:b w:val="0"/>
        </w:rPr>
        <w:t>have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clear</w:t>
      </w:r>
      <w:r>
        <w:t xml:space="preserve"> </w:t>
      </w:r>
      <w:r>
        <w:rPr>
          <w:b w:val="0"/>
        </w:rPr>
        <w:t>family</w:t>
      </w:r>
      <w:r>
        <w:t xml:space="preserve"> </w:t>
      </w:r>
      <w:r>
        <w:rPr>
          <w:b w:val="0"/>
        </w:rPr>
        <w:t>history</w:t>
      </w:r>
      <w:r>
        <w:t xml:space="preserve"> </w:t>
      </w:r>
      <w:r>
        <w:rPr>
          <w:b w:val="0"/>
        </w:rPr>
        <w:t>also</w:t>
      </w:r>
      <w:r>
        <w:t xml:space="preserve"> </w:t>
      </w:r>
      <w:r>
        <w:rPr>
          <w:b w:val="0"/>
        </w:rPr>
        <w:t>have</w:t>
      </w:r>
      <w:r>
        <w:t xml:space="preserve"> </w:t>
      </w:r>
      <w:r>
        <w:rPr>
          <w:b/>
        </w:rPr>
        <w:t>a</w:t>
      </w:r>
      <w:r>
        <w:t xml:space="preserve"> </w:t>
      </w:r>
    </w:p>
    <w:p>
      <w:r>
        <w:rPr>
          <w:b w:val="0"/>
        </w:rPr>
        <w:t>Familial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This</w:t>
      </w:r>
      <w:r>
        <w:t xml:space="preserve"> </w:t>
      </w:r>
      <w:r>
        <w:rPr>
          <w:b w:val="0"/>
        </w:rPr>
        <w:t>term</w:t>
      </w:r>
      <w:r>
        <w:t xml:space="preserve"> </w:t>
      </w:r>
      <w:r>
        <w:rPr>
          <w:b/>
        </w:rPr>
        <w:t>refer</w:t>
      </w:r>
      <w:r>
        <w:t xml:space="preserve"> </w:t>
      </w:r>
      <w:r>
        <w:rPr>
          <w:b w:val="0"/>
        </w:rPr>
        <w:t>to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from</w:t>
      </w:r>
      <w:r>
        <w:t xml:space="preserve"> </w:t>
      </w:r>
      <w:r>
        <w:rPr>
          <w:b w:val="0"/>
        </w:rPr>
        <w:t>any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occurs</w:t>
      </w:r>
      <w:r>
        <w:t xml:space="preserve"> </w:t>
      </w:r>
      <w:r>
        <w:rPr>
          <w:b w:val="0"/>
        </w:rPr>
        <w:t>in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family</w:t>
      </w:r>
      <w:r>
        <w:t xml:space="preserve"> </w:t>
      </w:r>
      <w:r>
        <w:rPr>
          <w:b w:val="0"/>
        </w:rPr>
        <w:t>with</w:t>
      </w:r>
      <w:r>
        <w:t xml:space="preserve"> </w:t>
      </w:r>
      <w:r>
        <w:rPr>
          <w:b w:val="0"/>
        </w:rPr>
        <w:t>an</w:t>
      </w:r>
      <w:r>
        <w:t xml:space="preserve"> </w:t>
      </w:r>
      <w:r>
        <w:rPr>
          <w:b w:val="0"/>
        </w:rPr>
        <w:t>incidence</w:t>
      </w:r>
      <w:r>
        <w:t xml:space="preserve"> </w:t>
      </w:r>
      <w:r>
        <w:rPr>
          <w:b w:val="0"/>
        </w:rPr>
        <w:t>that</w:t>
      </w:r>
      <w:r>
        <w:t xml:space="preserve"> </w:t>
      </w:r>
      <w:r>
        <w:rPr>
          <w:b w:val="0"/>
        </w:rPr>
        <w:t>is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 w:val="0"/>
        </w:rPr>
        <w:t>than</w:t>
      </w:r>
      <w:r>
        <w:t xml:space="preserve"> </w:t>
      </w:r>
      <w:r>
        <w:rPr>
          <w:b w:val="0"/>
        </w:rPr>
        <w:t>would</w:t>
      </w:r>
      <w:r>
        <w:t xml:space="preserve"> </w:t>
      </w:r>
      <w:r>
        <w:rPr>
          <w:b w:val="0"/>
        </w:rPr>
        <w:t>be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 w:val="0"/>
        </w:rPr>
        <w:t>by</w:t>
      </w:r>
      <w:r>
        <w:t xml:space="preserve"> </w:t>
      </w:r>
      <w:r>
        <w:rPr>
          <w:b w:val="0"/>
        </w:rPr>
        <w:t>chance</w:t>
      </w:r>
      <w:r>
        <w:t xml:space="preserve"> </w:t>
      </w:r>
      <w:r>
        <w:rPr>
          <w:b w:val="0"/>
        </w:rPr>
        <w:t>alone</w:t>
      </w:r>
      <w:r>
        <w:t xml:space="preserve"> </w:t>
      </w:r>
      <w:r>
        <w:rPr>
          <w:b w:val="0"/>
        </w:rPr>
        <w:t>given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size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the</w:t>
      </w:r>
      <w:r>
        <w:t xml:space="preserve"> </w:t>
      </w:r>
      <w:r>
        <w:rPr>
          <w:b w:val="0"/>
        </w:rPr>
        <w:t>family</w:t>
      </w:r>
      <w:r>
        <w:t xml:space="preserve"> </w:t>
      </w:r>
      <w:r>
        <w:rPr>
          <w:b w:val="0"/>
        </w:rPr>
        <w:t>and</w:t>
      </w:r>
      <w:r>
        <w:t xml:space="preserve"> </w:t>
      </w:r>
      <w:r>
        <w:rPr>
          <w:b w:val="0"/>
        </w:rPr>
        <w:t>incidence</w:t>
      </w:r>
      <w:r>
        <w:t xml:space="preserve"> </w:t>
      </w:r>
      <w:r>
        <w:rPr>
          <w:b w:val="0"/>
        </w:rPr>
        <w:t>of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within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defined</w:t>
      </w:r>
      <w:r>
        <w:t xml:space="preserve"> </w:t>
      </w:r>
      <w:r>
        <w:rPr>
          <w:b w:val="0"/>
        </w:rPr>
        <w:t>population</w:t>
      </w:r>
      <w:r>
        <w:t xml:space="preserve"> </w:t>
      </w:r>
      <w:r>
        <w:rPr>
          <w:b w:val="0"/>
        </w:rPr>
        <w:t>Familial</w:t>
      </w:r>
      <w:r>
        <w:t xml:space="preserve"> </w:t>
      </w:r>
      <w:r>
        <w:rPr>
          <w:b w:val="0"/>
        </w:rPr>
        <w:t>pancreatitis</w:t>
      </w:r>
      <w:r>
        <w:t xml:space="preserve"> </w:t>
      </w:r>
      <w:r>
        <w:rPr>
          <w:b w:val="0"/>
        </w:rPr>
        <w:t>may</w:t>
      </w:r>
      <w:r>
        <w:t xml:space="preserve"> </w:t>
      </w:r>
      <w:r>
        <w:rPr>
          <w:b w:val="0"/>
        </w:rPr>
        <w:t>or</w:t>
      </w:r>
      <w:r>
        <w:t xml:space="preserve"> </w:t>
      </w:r>
      <w:r>
        <w:rPr>
          <w:b w:val="0"/>
        </w:rPr>
        <w:t>may</w:t>
      </w:r>
      <w:r>
        <w:t xml:space="preserve"> </w:t>
      </w:r>
      <w:r>
        <w:rPr>
          <w:b w:val="0"/>
        </w:rPr>
        <w:t>not</w:t>
      </w:r>
      <w:r>
        <w:t xml:space="preserve"> </w:t>
      </w:r>
      <w:r>
        <w:rPr>
          <w:b w:val="0"/>
        </w:rPr>
        <w:t>be</w:t>
      </w:r>
      <w:r>
        <w:t xml:space="preserve"> </w:t>
      </w:r>
      <w:r>
        <w:rPr>
          <w:b w:val="0"/>
        </w:rPr>
        <w:t>caused</w:t>
      </w:r>
      <w:r>
        <w:t xml:space="preserve"> </w:t>
      </w:r>
      <w:r>
        <w:rPr>
          <w:b w:val="0"/>
        </w:rPr>
        <w:t>by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genetic</w:t>
      </w:r>
      <w:r>
        <w:t xml:space="preserve"> </w:t>
      </w:r>
      <w:r>
        <w:rPr>
          <w:b w:val="0"/>
        </w:rPr>
        <w:t>defect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